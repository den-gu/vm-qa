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26A6C" w14:textId="7B3BDBE3" w:rsidR="000045C9" w:rsidRPr="00A34E76" w:rsidRDefault="00A34E76" w:rsidP="000045C9">
      <w:pPr>
        <w:jc w:val="both"/>
        <w:rPr>
          <w:b/>
          <w:bCs/>
          <w:lang w:val="pt-PT"/>
        </w:rPr>
      </w:pPr>
      <w:r w:rsidRPr="00A34E76">
        <w:rPr>
          <w:b/>
          <w:bCs/>
          <w:lang w:val="pt-PT"/>
        </w:rPr>
        <w:t>Metodologia</w:t>
      </w:r>
      <w:r w:rsidR="000045C9" w:rsidRPr="00A34E76">
        <w:rPr>
          <w:b/>
          <w:bCs/>
          <w:lang w:val="pt-PT"/>
        </w:rPr>
        <w:t xml:space="preserve"> de Teste para API de Gerenciamento de Posts</w:t>
      </w:r>
    </w:p>
    <w:p w14:paraId="2F1AA09D" w14:textId="70B14EFB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 xml:space="preserve">Objetivo: </w:t>
      </w:r>
      <w:r w:rsidR="00A34E76">
        <w:rPr>
          <w:lang w:val="pt-PT"/>
        </w:rPr>
        <w:t xml:space="preserve">o </w:t>
      </w:r>
      <w:r w:rsidRPr="000045C9">
        <w:rPr>
          <w:lang w:val="pt-PT"/>
        </w:rPr>
        <w:t>objetivo é garantir que todas as funcionalidades da API funcionem conforme esperado e identificar o máximo possível de bugs.</w:t>
      </w:r>
    </w:p>
    <w:p w14:paraId="2B906561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2. Escopo do Teste</w:t>
      </w:r>
    </w:p>
    <w:p w14:paraId="5D8DF282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Funcionalidades a serem testadas:</w:t>
      </w:r>
    </w:p>
    <w:p w14:paraId="299D4EE1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- Criação de usuários</w:t>
      </w:r>
    </w:p>
    <w:p w14:paraId="12E7C590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- Criação de posts</w:t>
      </w:r>
    </w:p>
    <w:p w14:paraId="6092E526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- Listagem de posts</w:t>
      </w:r>
    </w:p>
    <w:p w14:paraId="7E6DD9B6" w14:textId="5D2FD543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- A</w:t>
      </w:r>
      <w:r w:rsidR="00A34E76">
        <w:rPr>
          <w:lang w:val="pt-PT"/>
        </w:rPr>
        <w:t>c</w:t>
      </w:r>
      <w:r w:rsidRPr="000045C9">
        <w:rPr>
          <w:lang w:val="pt-PT"/>
        </w:rPr>
        <w:t>tualização de posts</w:t>
      </w:r>
    </w:p>
    <w:p w14:paraId="5746256F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- Exclusão de posts</w:t>
      </w:r>
    </w:p>
    <w:p w14:paraId="3916F927" w14:textId="77777777" w:rsidR="000045C9" w:rsidRPr="000045C9" w:rsidRDefault="000045C9" w:rsidP="000045C9">
      <w:pPr>
        <w:jc w:val="both"/>
        <w:rPr>
          <w:lang w:val="pt-PT"/>
        </w:rPr>
      </w:pPr>
    </w:p>
    <w:p w14:paraId="4161213D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Endpoints a serem testados:</w:t>
      </w:r>
    </w:p>
    <w:p w14:paraId="4644F35B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- /users</w:t>
      </w:r>
    </w:p>
    <w:p w14:paraId="5E38CDDD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- /posts</w:t>
      </w:r>
    </w:p>
    <w:p w14:paraId="443E6F07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- /posts/{id}</w:t>
      </w:r>
    </w:p>
    <w:p w14:paraId="2A362DEB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- /token</w:t>
      </w:r>
    </w:p>
    <w:p w14:paraId="4278546E" w14:textId="77777777" w:rsidR="00A34E76" w:rsidRDefault="00A34E76" w:rsidP="000045C9">
      <w:pPr>
        <w:jc w:val="both"/>
        <w:rPr>
          <w:lang w:val="pt-PT"/>
        </w:rPr>
      </w:pPr>
    </w:p>
    <w:p w14:paraId="7B8C6A0F" w14:textId="0F1562B4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3. Tipos de Teste</w:t>
      </w:r>
    </w:p>
    <w:p w14:paraId="54CDAB8C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Testes Funcionais: Verificar se cada funcionalidade da API funciona corretamente.</w:t>
      </w:r>
    </w:p>
    <w:p w14:paraId="713AFB7D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Testes de Autenticação: Verificar se a geração e validação do JWT está correta.</w:t>
      </w:r>
    </w:p>
    <w:p w14:paraId="7ECEDE3F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Testes de Segurança: Garantir que ações só podem ser realizadas por usuários autenticados.</w:t>
      </w:r>
    </w:p>
    <w:p w14:paraId="61311032" w14:textId="2785F0CD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 xml:space="preserve">Testes de Integração: Verificar se a API funciona corretamente com </w:t>
      </w:r>
      <w:r w:rsidR="00A34E76">
        <w:rPr>
          <w:lang w:val="pt-PT"/>
        </w:rPr>
        <w:t>a</w:t>
      </w:r>
      <w:r w:rsidRPr="000045C9">
        <w:rPr>
          <w:lang w:val="pt-PT"/>
        </w:rPr>
        <w:t xml:space="preserve"> b</w:t>
      </w:r>
      <w:r w:rsidR="00A34E76">
        <w:rPr>
          <w:lang w:val="pt-PT"/>
        </w:rPr>
        <w:t>ase</w:t>
      </w:r>
      <w:r w:rsidRPr="000045C9">
        <w:rPr>
          <w:lang w:val="pt-PT"/>
        </w:rPr>
        <w:t xml:space="preserve"> de dados SQLite.</w:t>
      </w:r>
    </w:p>
    <w:p w14:paraId="32472B00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4. Ferramentas de Teste</w:t>
      </w:r>
    </w:p>
    <w:p w14:paraId="6F497ADC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Linguagem de Programação: Python</w:t>
      </w:r>
    </w:p>
    <w:p w14:paraId="70FB3E48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Framework de Teste: pytest, requests</w:t>
      </w:r>
    </w:p>
    <w:p w14:paraId="719153CD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Relatórios: pytest-html para gerar relatórios HTML</w:t>
      </w:r>
    </w:p>
    <w:p w14:paraId="6F48E538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lastRenderedPageBreak/>
        <w:t>5. Plano de Teste</w:t>
      </w:r>
    </w:p>
    <w:p w14:paraId="5A8E7806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Etapas do Plano de Teste:</w:t>
      </w:r>
    </w:p>
    <w:p w14:paraId="269F6090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1. Configuração do ambiente de teste</w:t>
      </w:r>
    </w:p>
    <w:p w14:paraId="4B483ABF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2. Implementação dos casos de teste</w:t>
      </w:r>
    </w:p>
    <w:p w14:paraId="2D028156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3. Execução dos testes automatizados</w:t>
      </w:r>
    </w:p>
    <w:p w14:paraId="542892D0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4. Geração de relatórios de teste</w:t>
      </w:r>
    </w:p>
    <w:p w14:paraId="339515D9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5. Documentação de bugs encontrados</w:t>
      </w:r>
    </w:p>
    <w:p w14:paraId="7973E8F7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6. Casos de Teste</w:t>
      </w:r>
    </w:p>
    <w:p w14:paraId="6EBD4257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Exemplo de Caso de Teste:</w:t>
      </w:r>
    </w:p>
    <w:p w14:paraId="6DA6F21F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ID: TC001</w:t>
      </w:r>
    </w:p>
    <w:p w14:paraId="38A38C78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Descrição: Testar a criação de um novo usuário</w:t>
      </w:r>
    </w:p>
    <w:p w14:paraId="75509F26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Pré-condições: Nenhuma</w:t>
      </w:r>
    </w:p>
    <w:p w14:paraId="30F6608E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 xml:space="preserve">Passos: </w:t>
      </w:r>
    </w:p>
    <w:p w14:paraId="76E2E2DA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1. Enviar uma requisição POST para /users com dados válidos</w:t>
      </w:r>
    </w:p>
    <w:p w14:paraId="7925B908" w14:textId="1F26FFBB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Dados de Entrada: { "username": "user", "password": "pass</w:t>
      </w:r>
      <w:r w:rsidR="00A34E76">
        <w:rPr>
          <w:lang w:val="pt-PT"/>
        </w:rPr>
        <w:t>123</w:t>
      </w:r>
      <w:r w:rsidRPr="000045C9">
        <w:rPr>
          <w:lang w:val="pt-PT"/>
        </w:rPr>
        <w:t>" }</w:t>
      </w:r>
    </w:p>
    <w:p w14:paraId="37386137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Resultado Esperado: Resposta com status 201 e dados do usuário criado</w:t>
      </w:r>
    </w:p>
    <w:p w14:paraId="08F657D2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7. Critérios de Aceitação</w:t>
      </w:r>
    </w:p>
    <w:p w14:paraId="6D93C8C9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Todos os testes devem passar sem falhas</w:t>
      </w:r>
    </w:p>
    <w:p w14:paraId="3A437BE3" w14:textId="362D6B05" w:rsidR="000045C9" w:rsidRPr="000045C9" w:rsidRDefault="000045C9" w:rsidP="00A34E76">
      <w:pPr>
        <w:jc w:val="both"/>
        <w:rPr>
          <w:lang w:val="pt-PT"/>
        </w:rPr>
      </w:pPr>
      <w:r w:rsidRPr="000045C9">
        <w:rPr>
          <w:lang w:val="pt-PT"/>
        </w:rPr>
        <w:t>Todos os bugs críticos devem ser resolvidos</w:t>
      </w:r>
    </w:p>
    <w:p w14:paraId="49F492C6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8. Relatórios de Teste</w:t>
      </w:r>
    </w:p>
    <w:p w14:paraId="46AF9191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Formato do Relatório:</w:t>
      </w:r>
    </w:p>
    <w:p w14:paraId="58704722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Resumo dos testes executados</w:t>
      </w:r>
    </w:p>
    <w:p w14:paraId="6665CCEC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Número de testes passados e falhados</w:t>
      </w:r>
    </w:p>
    <w:p w14:paraId="6A737750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Lista detalhada de bugs encontrados</w:t>
      </w:r>
    </w:p>
    <w:p w14:paraId="6AB52262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Tempo total de execução dos testes</w:t>
      </w:r>
    </w:p>
    <w:p w14:paraId="5BA548FE" w14:textId="77777777" w:rsidR="00A34E76" w:rsidRDefault="00A34E76" w:rsidP="000045C9">
      <w:pPr>
        <w:jc w:val="both"/>
        <w:rPr>
          <w:lang w:val="pt-PT"/>
        </w:rPr>
      </w:pPr>
    </w:p>
    <w:p w14:paraId="41F50023" w14:textId="076F809A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lastRenderedPageBreak/>
        <w:t>9. Anexos</w:t>
      </w:r>
    </w:p>
    <w:p w14:paraId="6F132630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Plano de Teste (xlsx)</w:t>
      </w:r>
    </w:p>
    <w:p w14:paraId="4CACF9B8" w14:textId="77777777" w:rsidR="000045C9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Relatório de Bugs (xlsx)</w:t>
      </w:r>
    </w:p>
    <w:p w14:paraId="1BCA4F7F" w14:textId="22F4F278" w:rsidR="00695FC7" w:rsidRPr="000045C9" w:rsidRDefault="000045C9" w:rsidP="000045C9">
      <w:pPr>
        <w:jc w:val="both"/>
        <w:rPr>
          <w:lang w:val="pt-PT"/>
        </w:rPr>
      </w:pPr>
      <w:r w:rsidRPr="000045C9">
        <w:rPr>
          <w:lang w:val="pt-PT"/>
        </w:rPr>
        <w:t>Código dos Testes Automatizados</w:t>
      </w:r>
    </w:p>
    <w:sectPr w:rsidR="00695FC7" w:rsidRPr="000045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2610545">
    <w:abstractNumId w:val="8"/>
  </w:num>
  <w:num w:numId="2" w16cid:durableId="905801848">
    <w:abstractNumId w:val="6"/>
  </w:num>
  <w:num w:numId="3" w16cid:durableId="1910385574">
    <w:abstractNumId w:val="5"/>
  </w:num>
  <w:num w:numId="4" w16cid:durableId="1766421398">
    <w:abstractNumId w:val="4"/>
  </w:num>
  <w:num w:numId="5" w16cid:durableId="506603638">
    <w:abstractNumId w:val="7"/>
  </w:num>
  <w:num w:numId="6" w16cid:durableId="1932423225">
    <w:abstractNumId w:val="3"/>
  </w:num>
  <w:num w:numId="7" w16cid:durableId="2138720051">
    <w:abstractNumId w:val="2"/>
  </w:num>
  <w:num w:numId="8" w16cid:durableId="1825851895">
    <w:abstractNumId w:val="1"/>
  </w:num>
  <w:num w:numId="9" w16cid:durableId="153349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5C9"/>
    <w:rsid w:val="00034616"/>
    <w:rsid w:val="0006063C"/>
    <w:rsid w:val="0015074B"/>
    <w:rsid w:val="00293B52"/>
    <w:rsid w:val="0029639D"/>
    <w:rsid w:val="00326F90"/>
    <w:rsid w:val="00695FC7"/>
    <w:rsid w:val="007B1914"/>
    <w:rsid w:val="00A34E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BE77C"/>
  <w14:defaultImageDpi w14:val="300"/>
  <w15:docId w15:val="{507CB9AA-44C3-4CDF-98C2-05AA7A5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Guedes</dc:creator>
  <cp:keywords/>
  <dc:description>generated by python-docx</dc:description>
  <cp:lastModifiedBy>Denilson Guedes</cp:lastModifiedBy>
  <cp:revision>2</cp:revision>
  <dcterms:created xsi:type="dcterms:W3CDTF">2024-07-18T12:07:00Z</dcterms:created>
  <dcterms:modified xsi:type="dcterms:W3CDTF">2024-07-18T12:07:00Z</dcterms:modified>
  <cp:category/>
</cp:coreProperties>
</file>